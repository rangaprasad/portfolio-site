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Cover Letter - OpenAI GTM Sales Role</w:t>
      </w:r>
    </w:p>
    <w:p>
      <w:r>
        <w:t>Dear Hiring Manager,</w:t>
        <w:br/>
        <w:br/>
        <w:t>I am excited to apply for the GTM Sales role at OpenAI. I bring 14+ years of platform leadership across PayPal, Pine Labs, Amazon, and Spanda AI. I combine deep technical fluency with enterprise GTM execution.</w:t>
        <w:br/>
        <w:br/>
        <w:t>Sincerely,</w:t>
        <w:br/>
        <w:t>Ranga Prasad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